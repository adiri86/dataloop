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B3892" w14:textId="77777777" w:rsidR="00CE2B95" w:rsidRDefault="00D03F13">
      <w:pPr>
        <w:pStyle w:val="Heading1"/>
      </w:pPr>
      <w:r>
        <w:t>Modular Terraform Repository Design</w:t>
      </w:r>
    </w:p>
    <w:p w14:paraId="49E5FD00" w14:textId="77777777" w:rsidR="00CE2B95" w:rsidRDefault="00D03F13">
      <w:pPr>
        <w:pStyle w:val="Heading2"/>
      </w:pPr>
      <w:r>
        <w:t>1. Overview</w:t>
      </w:r>
    </w:p>
    <w:p w14:paraId="1727B92D" w14:textId="77777777" w:rsidR="00CE2B95" w:rsidRDefault="00D03F13">
      <w:r>
        <w:t>This Terraform repository design supports:</w:t>
      </w:r>
      <w:r>
        <w:br/>
        <w:t>- Multiple companies (tenants)</w:t>
      </w:r>
      <w:r>
        <w:br/>
        <w:t>- Multiple environments per company (e.g., Dev, Staging, Production)</w:t>
      </w:r>
      <w:r>
        <w:br/>
        <w:t>- Multiple cloud providers (AWS and GCP)</w:t>
      </w:r>
      <w:r>
        <w:br/>
        <w:t>- Modular structure with shared and reusable components</w:t>
      </w:r>
      <w:r>
        <w:br/>
        <w:t>- Independent environment management per tenant</w:t>
      </w:r>
    </w:p>
    <w:p w14:paraId="69F7B475" w14:textId="77777777" w:rsidR="00CE2B95" w:rsidRDefault="00D03F13">
      <w:pPr>
        <w:pStyle w:val="Heading2"/>
      </w:pPr>
      <w:r>
        <w:t>2. Repository Structure</w:t>
      </w:r>
    </w:p>
    <w:p w14:paraId="3B76A73E" w14:textId="77777777" w:rsidR="00F4050E" w:rsidRDefault="00D03F13" w:rsidP="00F4050E">
      <w:r>
        <w:br/>
      </w:r>
      <w:r w:rsidR="00F4050E">
        <w:t>terraform-infra/</w:t>
      </w:r>
    </w:p>
    <w:p w14:paraId="51FABC41" w14:textId="77777777" w:rsidR="00F4050E" w:rsidRDefault="00F4050E" w:rsidP="00F4050E">
      <w:pPr>
        <w:rPr>
          <w:rFonts w:hint="eastAsia"/>
        </w:rPr>
      </w:pPr>
      <w:r>
        <w:rPr>
          <w:rFonts w:hint="eastAsia"/>
        </w:rPr>
        <w:t>│</w:t>
      </w:r>
    </w:p>
    <w:p w14:paraId="1B14F570" w14:textId="77777777" w:rsidR="00F4050E" w:rsidRDefault="00F4050E" w:rsidP="00F4050E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modules/                                # Reusable cloud modules</w:t>
      </w:r>
    </w:p>
    <w:p w14:paraId="0E188BC7" w14:textId="77777777" w:rsidR="00F4050E" w:rsidRDefault="00F4050E" w:rsidP="00F4050E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gcp</w:t>
      </w:r>
      <w:proofErr w:type="spellEnd"/>
      <w:r>
        <w:rPr>
          <w:rFonts w:hint="eastAsia"/>
        </w:rPr>
        <w:t>/</w:t>
      </w:r>
    </w:p>
    <w:p w14:paraId="5EB70CB6" w14:textId="77777777" w:rsidR="00F4050E" w:rsidRDefault="00F4050E" w:rsidP="00F4050E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gke_cluster</w:t>
      </w:r>
      <w:proofErr w:type="spellEnd"/>
      <w:r>
        <w:rPr>
          <w:rFonts w:hint="eastAsia"/>
        </w:rPr>
        <w:t>/                    # Your existing module</w:t>
      </w:r>
    </w:p>
    <w:p w14:paraId="2F6F7D88" w14:textId="77777777" w:rsidR="00F4050E" w:rsidRDefault="00F4050E" w:rsidP="00F4050E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├──</w:t>
      </w:r>
      <w:r>
        <w:rPr>
          <w:rFonts w:hint="eastAsia"/>
        </w:rPr>
        <w:t xml:space="preserve"> main.tf</w:t>
      </w:r>
    </w:p>
    <w:p w14:paraId="632F94F5" w14:textId="77777777" w:rsidR="00F4050E" w:rsidRDefault="00F4050E" w:rsidP="00F4050E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├──</w:t>
      </w:r>
      <w:r>
        <w:rPr>
          <w:rFonts w:hint="eastAsia"/>
        </w:rPr>
        <w:t xml:space="preserve"> variables.tf</w:t>
      </w:r>
    </w:p>
    <w:p w14:paraId="337270F1" w14:textId="77777777" w:rsidR="00F4050E" w:rsidRDefault="00F4050E" w:rsidP="00F4050E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├──</w:t>
      </w:r>
      <w:r>
        <w:rPr>
          <w:rFonts w:hint="eastAsia"/>
        </w:rPr>
        <w:t xml:space="preserve"> output.tf</w:t>
      </w:r>
    </w:p>
    <w:p w14:paraId="4863A3A5" w14:textId="77777777" w:rsidR="00F4050E" w:rsidRDefault="00F4050E" w:rsidP="00F4050E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└──</w:t>
      </w:r>
      <w:r>
        <w:rPr>
          <w:rFonts w:hint="eastAsia"/>
        </w:rPr>
        <w:t xml:space="preserve"> README.docx</w:t>
      </w:r>
    </w:p>
    <w:p w14:paraId="3189BF78" w14:textId="77777777" w:rsidR="00F4050E" w:rsidRDefault="00F4050E" w:rsidP="00F4050E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aws</w:t>
      </w:r>
      <w:proofErr w:type="spellEnd"/>
      <w:r>
        <w:rPr>
          <w:rFonts w:hint="eastAsia"/>
        </w:rPr>
        <w:t>/</w:t>
      </w:r>
    </w:p>
    <w:p w14:paraId="0C831FDC" w14:textId="77777777" w:rsidR="00F4050E" w:rsidRDefault="00F4050E" w:rsidP="00F4050E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eks_cluster</w:t>
      </w:r>
      <w:proofErr w:type="spellEnd"/>
      <w:r>
        <w:rPr>
          <w:rFonts w:hint="eastAsia"/>
        </w:rPr>
        <w:t>/                    # Placeholder for AWS support</w:t>
      </w:r>
    </w:p>
    <w:p w14:paraId="1D69F66B" w14:textId="77777777" w:rsidR="00F4050E" w:rsidRDefault="00F4050E" w:rsidP="00F4050E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    </w:t>
      </w:r>
      <w:r>
        <w:rPr>
          <w:rFonts w:hint="eastAsia"/>
        </w:rPr>
        <w:t>└──</w:t>
      </w:r>
      <w:r>
        <w:rPr>
          <w:rFonts w:hint="eastAsia"/>
        </w:rPr>
        <w:t xml:space="preserve"> README.docx</w:t>
      </w:r>
    </w:p>
    <w:p w14:paraId="051F22E5" w14:textId="77777777" w:rsidR="00F4050E" w:rsidRDefault="00F4050E" w:rsidP="00F4050E">
      <w:pPr>
        <w:rPr>
          <w:rFonts w:hint="eastAsia"/>
        </w:rPr>
      </w:pPr>
      <w:r>
        <w:rPr>
          <w:rFonts w:hint="eastAsia"/>
        </w:rPr>
        <w:t>│</w:t>
      </w:r>
    </w:p>
    <w:p w14:paraId="168A4B43" w14:textId="77777777" w:rsidR="00F4050E" w:rsidRDefault="00F4050E" w:rsidP="00F4050E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tenants/                                # Companies using the infra</w:t>
      </w:r>
    </w:p>
    <w:p w14:paraId="5276194A" w14:textId="77777777" w:rsidR="00F4050E" w:rsidRDefault="00F4050E" w:rsidP="00F4050E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company-a/</w:t>
      </w:r>
    </w:p>
    <w:p w14:paraId="17B4FE75" w14:textId="77777777" w:rsidR="00F4050E" w:rsidRDefault="00F4050E" w:rsidP="00F4050E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README.docx                     # Docs about company setup</w:t>
      </w:r>
    </w:p>
    <w:p w14:paraId="1592886D" w14:textId="77777777" w:rsidR="00F4050E" w:rsidRDefault="00F4050E" w:rsidP="00F4050E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environments/</w:t>
      </w:r>
    </w:p>
    <w:p w14:paraId="318880BC" w14:textId="77777777" w:rsidR="00F4050E" w:rsidRDefault="00F4050E" w:rsidP="00F4050E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├──</w:t>
      </w:r>
      <w:r>
        <w:rPr>
          <w:rFonts w:hint="eastAsia"/>
        </w:rPr>
        <w:t xml:space="preserve"> staging/</w:t>
      </w:r>
    </w:p>
    <w:p w14:paraId="5CBF7C8B" w14:textId="77777777" w:rsidR="00F4050E" w:rsidRDefault="00F4050E" w:rsidP="00F4050E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main.tf                 # Former production.tf</w:t>
      </w:r>
    </w:p>
    <w:p w14:paraId="3919CEF1" w14:textId="77777777" w:rsidR="00F4050E" w:rsidRDefault="00F4050E" w:rsidP="00F4050E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provider.tf             # Former provider.tf</w:t>
      </w:r>
    </w:p>
    <w:p w14:paraId="2E24C35A" w14:textId="77777777" w:rsidR="00F4050E" w:rsidRDefault="00F4050E" w:rsidP="00F4050E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variables.tf            # Former variables.tf</w:t>
      </w:r>
    </w:p>
    <w:p w14:paraId="53671854" w14:textId="77777777" w:rsidR="00F4050E" w:rsidRDefault="00F4050E" w:rsidP="00F4050E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terraform.tfvars</w:t>
      </w:r>
      <w:proofErr w:type="spellEnd"/>
      <w:r>
        <w:rPr>
          <w:rFonts w:hint="eastAsia"/>
        </w:rPr>
        <w:t xml:space="preserve">        # Former </w:t>
      </w:r>
      <w:proofErr w:type="spellStart"/>
      <w:r>
        <w:rPr>
          <w:rFonts w:hint="eastAsia"/>
        </w:rPr>
        <w:t>terraform.tfvars</w:t>
      </w:r>
      <w:proofErr w:type="spellEnd"/>
    </w:p>
    <w:p w14:paraId="351D370B" w14:textId="77777777" w:rsidR="00F4050E" w:rsidRDefault="00F4050E" w:rsidP="00F4050E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README.docx</w:t>
      </w:r>
    </w:p>
    <w:p w14:paraId="3CD56362" w14:textId="77777777" w:rsidR="00F4050E" w:rsidRDefault="00F4050E" w:rsidP="00F4050E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└──</w:t>
      </w:r>
      <w:r>
        <w:rPr>
          <w:rFonts w:hint="eastAsia"/>
        </w:rPr>
        <w:t xml:space="preserve"> production/</w:t>
      </w:r>
    </w:p>
    <w:p w14:paraId="61527DE4" w14:textId="77777777" w:rsidR="00F4050E" w:rsidRDefault="00F4050E" w:rsidP="00F4050E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        </w:t>
      </w:r>
      <w:r>
        <w:rPr>
          <w:rFonts w:hint="eastAsia"/>
        </w:rPr>
        <w:t>├──</w:t>
      </w:r>
      <w:r>
        <w:rPr>
          <w:rFonts w:hint="eastAsia"/>
        </w:rPr>
        <w:t xml:space="preserve"> main.tf                 # Same structure for prod</w:t>
      </w:r>
    </w:p>
    <w:p w14:paraId="34B4851F" w14:textId="77777777" w:rsidR="00F4050E" w:rsidRDefault="00F4050E" w:rsidP="00F4050E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        </w:t>
      </w:r>
      <w:r>
        <w:rPr>
          <w:rFonts w:hint="eastAsia"/>
        </w:rPr>
        <w:t>├──</w:t>
      </w:r>
      <w:r>
        <w:rPr>
          <w:rFonts w:hint="eastAsia"/>
        </w:rPr>
        <w:t xml:space="preserve"> provider.tf</w:t>
      </w:r>
    </w:p>
    <w:p w14:paraId="0C63C251" w14:textId="77777777" w:rsidR="00F4050E" w:rsidRDefault="00F4050E" w:rsidP="00F4050E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        </w:t>
      </w:r>
      <w:r>
        <w:rPr>
          <w:rFonts w:hint="eastAsia"/>
        </w:rPr>
        <w:t>├──</w:t>
      </w:r>
      <w:r>
        <w:rPr>
          <w:rFonts w:hint="eastAsia"/>
        </w:rPr>
        <w:t xml:space="preserve"> variables.tf</w:t>
      </w:r>
    </w:p>
    <w:p w14:paraId="6A225EE9" w14:textId="77777777" w:rsidR="00F4050E" w:rsidRDefault="00F4050E" w:rsidP="00F4050E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     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terraform.tfvars</w:t>
      </w:r>
      <w:proofErr w:type="spellEnd"/>
    </w:p>
    <w:p w14:paraId="43A00768" w14:textId="77777777" w:rsidR="00F4050E" w:rsidRDefault="00F4050E" w:rsidP="00F4050E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        </w:t>
      </w:r>
      <w:r>
        <w:rPr>
          <w:rFonts w:hint="eastAsia"/>
        </w:rPr>
        <w:t>└──</w:t>
      </w:r>
      <w:r>
        <w:rPr>
          <w:rFonts w:hint="eastAsia"/>
        </w:rPr>
        <w:t xml:space="preserve"> README.docx</w:t>
      </w:r>
    </w:p>
    <w:p w14:paraId="6D48F6CC" w14:textId="77777777" w:rsidR="00F4050E" w:rsidRDefault="00F4050E" w:rsidP="00F4050E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company-b/</w:t>
      </w:r>
    </w:p>
    <w:p w14:paraId="2330DE08" w14:textId="77777777" w:rsidR="00F4050E" w:rsidRDefault="00F4050E" w:rsidP="00F4050E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├──</w:t>
      </w:r>
      <w:r>
        <w:rPr>
          <w:rFonts w:hint="eastAsia"/>
        </w:rPr>
        <w:t xml:space="preserve"> README.docx</w:t>
      </w:r>
    </w:p>
    <w:p w14:paraId="24C29E5E" w14:textId="77777777" w:rsidR="00F4050E" w:rsidRDefault="00F4050E" w:rsidP="00F4050E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└──</w:t>
      </w:r>
      <w:r>
        <w:rPr>
          <w:rFonts w:hint="eastAsia"/>
        </w:rPr>
        <w:t xml:space="preserve"> environments/</w:t>
      </w:r>
    </w:p>
    <w:p w14:paraId="59423E3C" w14:textId="77777777" w:rsidR="00F4050E" w:rsidRDefault="00F4050E" w:rsidP="00F4050E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    </w:t>
      </w:r>
      <w:r>
        <w:rPr>
          <w:rFonts w:hint="eastAsia"/>
        </w:rPr>
        <w:t>├──</w:t>
      </w:r>
      <w:r>
        <w:rPr>
          <w:rFonts w:hint="eastAsia"/>
        </w:rPr>
        <w:t xml:space="preserve"> dev/</w:t>
      </w:r>
    </w:p>
    <w:p w14:paraId="5D5A6594" w14:textId="77777777" w:rsidR="00F4050E" w:rsidRDefault="00F4050E" w:rsidP="00F4050E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    </w:t>
      </w:r>
      <w:r>
        <w:rPr>
          <w:rFonts w:hint="eastAsia"/>
        </w:rPr>
        <w:t>└──</w:t>
      </w:r>
      <w:r>
        <w:rPr>
          <w:rFonts w:hint="eastAsia"/>
        </w:rPr>
        <w:t xml:space="preserve"> production/</w:t>
      </w:r>
    </w:p>
    <w:p w14:paraId="6FF7BA2D" w14:textId="77777777" w:rsidR="00F4050E" w:rsidRDefault="00F4050E" w:rsidP="00F4050E">
      <w:pPr>
        <w:rPr>
          <w:rFonts w:hint="eastAsia"/>
        </w:rPr>
      </w:pPr>
      <w:r>
        <w:rPr>
          <w:rFonts w:hint="eastAsia"/>
        </w:rPr>
        <w:t>│</w:t>
      </w:r>
    </w:p>
    <w:p w14:paraId="4D75B897" w14:textId="0DAE4145" w:rsidR="00CE2B95" w:rsidRDefault="00F4050E" w:rsidP="00F4050E">
      <w:r>
        <w:rPr>
          <w:rFonts w:hint="eastAsia"/>
        </w:rPr>
        <w:t>└──</w:t>
      </w:r>
      <w:r>
        <w:rPr>
          <w:rFonts w:hint="eastAsia"/>
        </w:rPr>
        <w:t xml:space="preserve"> README.docx   </w:t>
      </w:r>
      <w:r w:rsidR="00D03F13">
        <w:br/>
      </w:r>
    </w:p>
    <w:sectPr w:rsidR="00CE2B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6818"/>
    <w:rsid w:val="00034616"/>
    <w:rsid w:val="0006063C"/>
    <w:rsid w:val="0015074B"/>
    <w:rsid w:val="0029639D"/>
    <w:rsid w:val="00326F90"/>
    <w:rsid w:val="00984534"/>
    <w:rsid w:val="00A75712"/>
    <w:rsid w:val="00AA1D8D"/>
    <w:rsid w:val="00B47730"/>
    <w:rsid w:val="00CB0664"/>
    <w:rsid w:val="00CE2B95"/>
    <w:rsid w:val="00D03F13"/>
    <w:rsid w:val="00DD7961"/>
    <w:rsid w:val="00F4050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160C37"/>
  <w14:defaultImageDpi w14:val="300"/>
  <w15:docId w15:val="{466A321E-98E0-4697-B3F1-5F0BF94DA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maayan niniio</cp:lastModifiedBy>
  <cp:revision>4</cp:revision>
  <dcterms:created xsi:type="dcterms:W3CDTF">2025-07-05T15:38:00Z</dcterms:created>
  <dcterms:modified xsi:type="dcterms:W3CDTF">2025-07-06T14:15:00Z</dcterms:modified>
  <cp:category/>
</cp:coreProperties>
</file>